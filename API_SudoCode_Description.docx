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Pseudocode and Detailed Flow Description</w:t>
      </w:r>
    </w:p>
    <w:p>
      <w:pPr>
        <w:pStyle w:val="Heading1"/>
      </w:pPr>
      <w:r>
        <w:t>Common Step for All APIs: JWT Authentication</w:t>
      </w:r>
    </w:p>
    <w:p>
      <w:r>
        <w:t>1. Receive Authorization Header: Extract JWT token from request header `Authorization: Bearer &lt;token&gt;`.</w:t>
      </w:r>
    </w:p>
    <w:p>
      <w:r>
        <w:t>2. Validate Token: Decode JWT using shared secret or public key. If token is invalid or expired, return 401 Unauthorized.</w:t>
      </w:r>
    </w:p>
    <w:p>
      <w:r>
        <w:t>3. Extract User Info: Extract `user_id`, roles, and permissions from token claims.</w:t>
      </w:r>
    </w:p>
    <w:p>
      <w:r>
        <w:t>4. Log Authentication Details: Log authenticated user_id and access time.</w:t>
      </w:r>
    </w:p>
    <w:p>
      <w:pPr>
        <w:pStyle w:val="Heading1"/>
      </w:pPr>
      <w:r>
        <w:t>Create Memo API</w:t>
      </w:r>
    </w:p>
    <w:p>
      <w:pPr>
        <w:pStyle w:val="Heading2"/>
      </w:pPr>
      <w:r>
        <w:t>Endpoint</w:t>
      </w:r>
    </w:p>
    <w:p>
      <w:r>
        <w:t>POST /create_new_memo</w:t>
      </w:r>
    </w:p>
    <w:p>
      <w:pPr>
        <w:pStyle w:val="Heading2"/>
      </w:pPr>
      <w:r>
        <w:t>Receive Request</w:t>
      </w:r>
    </w:p>
    <w:p>
      <w:r>
        <w:t>Accept JSON with `user_id`, `client_name`, and `content_inputs`.</w:t>
      </w:r>
    </w:p>
    <w:p>
      <w:pPr>
        <w:pStyle w:val="Heading2"/>
      </w:pPr>
      <w:r>
        <w:t>Logging</w:t>
      </w:r>
    </w:p>
    <w:p>
      <w:r>
        <w:t>Log request with timestamp and `user_id`.</w:t>
      </w:r>
    </w:p>
    <w:p>
      <w:pPr>
        <w:pStyle w:val="Heading2"/>
      </w:pPr>
      <w:r>
        <w:t>Input Validation</w:t>
      </w:r>
    </w:p>
    <w:p>
      <w:r>
        <w:t>Check presence and types of `user_id`, `client_name`, `content_inputs`. Return 400 if validation fails.</w:t>
      </w:r>
    </w:p>
    <w:p>
      <w:pPr>
        <w:pStyle w:val="Heading2"/>
      </w:pPr>
      <w:r>
        <w:t>Insert Placeholder into PostgreSQL</w:t>
      </w:r>
    </w:p>
    <w:p>
      <w:r>
        <w:t>Insert `user_id`, `client_name`, `status='Processing'`, `created_at=NOW()` into `memos`. Log the generated `memo_id`.</w:t>
      </w:r>
    </w:p>
    <w:p>
      <w:pPr>
        <w:pStyle w:val="Heading2"/>
      </w:pPr>
      <w:r>
        <w:t>Trigger Async Content Generation</w:t>
      </w:r>
    </w:p>
    <w:p>
      <w:r>
        <w:t>Send data to background job/worker. Log generator invocation.</w:t>
      </w:r>
    </w:p>
    <w:p>
      <w:pPr>
        <w:pStyle w:val="Heading2"/>
      </w:pPr>
      <w:r>
        <w:t>On Completion - Update Memo</w:t>
      </w:r>
    </w:p>
    <w:p>
      <w:r>
        <w:t>Update memo record with generated content and `status='Completed'`. Log update result.</w:t>
      </w:r>
    </w:p>
    <w:p>
      <w:pPr>
        <w:pStyle w:val="Heading2"/>
      </w:pPr>
      <w:r>
        <w:t>Return Response</w:t>
      </w:r>
    </w:p>
    <w:p>
      <w:r>
        <w:t>JSON: `{ memo_id, client_name, status }`</w:t>
      </w:r>
    </w:p>
    <w:p>
      <w:pPr>
        <w:pStyle w:val="Heading2"/>
      </w:pPr>
      <w:r>
        <w:t>Error Handling</w:t>
      </w:r>
    </w:p>
    <w:p>
      <w:r>
        <w:t>400: Invalid request. 500: Log and return internal error message.</w:t>
      </w:r>
    </w:p>
    <w:p>
      <w:pPr>
        <w:pStyle w:val="Heading1"/>
      </w:pPr>
      <w:r>
        <w:t>Check Processing Status API</w:t>
      </w:r>
    </w:p>
    <w:p>
      <w:pPr>
        <w:pStyle w:val="Heading2"/>
      </w:pPr>
      <w:r>
        <w:t>Endpoint</w:t>
      </w:r>
    </w:p>
    <w:p>
      <w:r>
        <w:t>GET /check_processing_status/{user_id}/{memo_ids}</w:t>
      </w:r>
    </w:p>
    <w:p>
      <w:pPr>
        <w:pStyle w:val="Heading2"/>
      </w:pPr>
      <w:r>
        <w:t>Receive Request</w:t>
      </w:r>
    </w:p>
    <w:p>
      <w:r>
        <w:t>Path params: `user_id`, `memo_ids` (comma-separated).</w:t>
      </w:r>
    </w:p>
    <w:p>
      <w:pPr>
        <w:pStyle w:val="Heading2"/>
      </w:pPr>
      <w:r>
        <w:t>Logging</w:t>
      </w:r>
    </w:p>
    <w:p>
      <w:r>
        <w:t>Log `user_id` and `memo_ids`.</w:t>
      </w:r>
    </w:p>
    <w:p>
      <w:pPr>
        <w:pStyle w:val="Heading2"/>
      </w:pPr>
      <w:r>
        <w:t>Validation</w:t>
      </w:r>
    </w:p>
    <w:p>
      <w:r>
        <w:t>Validate user_id and memo_ids are correct and belong to user.</w:t>
      </w:r>
    </w:p>
    <w:p>
      <w:pPr>
        <w:pStyle w:val="Heading2"/>
      </w:pPr>
      <w:r>
        <w:t>Query PostgreSQL</w:t>
      </w:r>
    </w:p>
    <w:p>
      <w:r>
        <w:t>SELECT memo_id, processing_status FROM memos WHERE user_id = ? AND memo_id IN (...)</w:t>
      </w:r>
    </w:p>
    <w:p>
      <w:pPr>
        <w:pStyle w:val="Heading2"/>
      </w:pPr>
      <w:r>
        <w:t>Return Response</w:t>
      </w:r>
    </w:p>
    <w:p>
      <w:r>
        <w:t>JSON: `{ memo_id: processing_status, ... }`</w:t>
      </w:r>
    </w:p>
    <w:p>
      <w:pPr>
        <w:pStyle w:val="Heading2"/>
      </w:pPr>
      <w:r>
        <w:t>Error Handling</w:t>
      </w:r>
    </w:p>
    <w:p>
      <w:r>
        <w:t>400: Bad input. 500: DB error logged.</w:t>
      </w:r>
    </w:p>
    <w:p>
      <w:pPr>
        <w:pStyle w:val="Heading1"/>
      </w:pPr>
      <w:r>
        <w:t>Get Memo Data API</w:t>
      </w:r>
    </w:p>
    <w:p>
      <w:pPr>
        <w:pStyle w:val="Heading2"/>
      </w:pPr>
      <w:r>
        <w:t>Endpoint</w:t>
      </w:r>
    </w:p>
    <w:p>
      <w:r>
        <w:t>GET /get_memo_content/{memo_id}</w:t>
      </w:r>
    </w:p>
    <w:p>
      <w:pPr>
        <w:pStyle w:val="Heading2"/>
      </w:pPr>
      <w:r>
        <w:t>Receive Request</w:t>
      </w:r>
    </w:p>
    <w:p>
      <w:r>
        <w:t>Path param: `memo_id`</w:t>
      </w:r>
    </w:p>
    <w:p>
      <w:pPr>
        <w:pStyle w:val="Heading2"/>
      </w:pPr>
      <w:r>
        <w:t>Logging</w:t>
      </w:r>
    </w:p>
    <w:p>
      <w:r>
        <w:t>Log `memo_id` and `user_id`</w:t>
      </w:r>
    </w:p>
    <w:p>
      <w:pPr>
        <w:pStyle w:val="Heading2"/>
      </w:pPr>
      <w:r>
        <w:t>Validation</w:t>
      </w:r>
    </w:p>
    <w:p>
      <w:r>
        <w:t>Check if `memo_id` belongs to authenticated `user_id`</w:t>
      </w:r>
    </w:p>
    <w:p>
      <w:pPr>
        <w:pStyle w:val="Heading2"/>
      </w:pPr>
      <w:r>
        <w:t>Query PostgreSQL</w:t>
      </w:r>
    </w:p>
    <w:p>
      <w:r>
        <w:t>SELECT * FROM memos WHERE memo_id = ?</w:t>
      </w:r>
    </w:p>
    <w:p>
      <w:pPr>
        <w:pStyle w:val="Heading2"/>
      </w:pPr>
      <w:r>
        <w:t>Update Access Timestamp</w:t>
      </w:r>
    </w:p>
    <w:p>
      <w:r>
        <w:t>UPDATE memos SET last_opened_at = NOW() WHERE memo_id = ?</w:t>
      </w:r>
    </w:p>
    <w:p>
      <w:pPr>
        <w:pStyle w:val="Heading2"/>
      </w:pPr>
      <w:r>
        <w:t>Return Response</w:t>
      </w:r>
    </w:p>
    <w:p>
      <w:r>
        <w:t>Full memo content</w:t>
      </w:r>
    </w:p>
    <w:p>
      <w:pPr>
        <w:pStyle w:val="Heading2"/>
      </w:pPr>
      <w:r>
        <w:t>Error Handling</w:t>
      </w:r>
    </w:p>
    <w:p>
      <w:r>
        <w:t>404: Memo not found or access denied. 500: DB errors logged.</w:t>
      </w:r>
    </w:p>
    <w:p>
      <w:pPr>
        <w:pStyle w:val="Heading1"/>
      </w:pPr>
      <w:r>
        <w:t>List Memos API</w:t>
      </w:r>
    </w:p>
    <w:p>
      <w:pPr>
        <w:pStyle w:val="Heading2"/>
      </w:pPr>
      <w:r>
        <w:t>Endpoint</w:t>
      </w:r>
    </w:p>
    <w:p>
      <w:r>
        <w:t>GET /list_memos/{user_id}</w:t>
      </w:r>
    </w:p>
    <w:p>
      <w:pPr>
        <w:pStyle w:val="Heading2"/>
      </w:pPr>
      <w:r>
        <w:t>Receive Request</w:t>
      </w:r>
    </w:p>
    <w:p>
      <w:r>
        <w:t>Path param: `user_id`</w:t>
      </w:r>
    </w:p>
    <w:p>
      <w:pPr>
        <w:pStyle w:val="Heading2"/>
      </w:pPr>
      <w:r>
        <w:t>Logging</w:t>
      </w:r>
    </w:p>
    <w:p>
      <w:r>
        <w:t>Log memo list request.</w:t>
      </w:r>
    </w:p>
    <w:p>
      <w:pPr>
        <w:pStyle w:val="Heading2"/>
      </w:pPr>
      <w:r>
        <w:t>Validation</w:t>
      </w:r>
    </w:p>
    <w:p>
      <w:r>
        <w:t>Confirm authenticated `user_id` matches path param.</w:t>
      </w:r>
    </w:p>
    <w:p>
      <w:pPr>
        <w:pStyle w:val="Heading2"/>
      </w:pPr>
      <w:r>
        <w:t>Query PostgreSQL</w:t>
      </w:r>
    </w:p>
    <w:p>
      <w:r>
        <w:t>SELECT memo_id, client_name, status, updated_at FROM memos WHERE user_id = ?</w:t>
      </w:r>
    </w:p>
    <w:p>
      <w:pPr>
        <w:pStyle w:val="Heading2"/>
      </w:pPr>
      <w:r>
        <w:t>Return Response</w:t>
      </w:r>
    </w:p>
    <w:p>
      <w:r>
        <w:t>List of memos</w:t>
      </w:r>
    </w:p>
    <w:p>
      <w:pPr>
        <w:pStyle w:val="Heading2"/>
      </w:pPr>
      <w:r>
        <w:t>Error Handling</w:t>
      </w:r>
    </w:p>
    <w:p>
      <w:r>
        <w:t>500: DB query failure.</w:t>
      </w:r>
    </w:p>
    <w:p>
      <w:pPr>
        <w:pStyle w:val="Heading1"/>
      </w:pPr>
      <w:r>
        <w:t>List Recent Memos API</w:t>
      </w:r>
    </w:p>
    <w:p>
      <w:pPr>
        <w:pStyle w:val="Heading2"/>
      </w:pPr>
      <w:r>
        <w:t>Endpoint</w:t>
      </w:r>
    </w:p>
    <w:p>
      <w:r>
        <w:t>GET /list_recent_memos/{user_id}</w:t>
      </w:r>
    </w:p>
    <w:p>
      <w:pPr>
        <w:pStyle w:val="Heading2"/>
      </w:pPr>
      <w:r>
        <w:t>Receive Request</w:t>
      </w:r>
    </w:p>
    <w:p>
      <w:r>
        <w:t>Path param: `user_id`</w:t>
      </w:r>
    </w:p>
    <w:p>
      <w:pPr>
        <w:pStyle w:val="Heading2"/>
      </w:pPr>
      <w:r>
        <w:t>Logging</w:t>
      </w:r>
    </w:p>
    <w:p>
      <w:r>
        <w:t>Log recent memos request.</w:t>
      </w:r>
    </w:p>
    <w:p>
      <w:pPr>
        <w:pStyle w:val="Heading2"/>
      </w:pPr>
      <w:r>
        <w:t>Validation</w:t>
      </w:r>
    </w:p>
    <w:p>
      <w:r>
        <w:t>Confirm ownership of memos.</w:t>
      </w:r>
    </w:p>
    <w:p>
      <w:pPr>
        <w:pStyle w:val="Heading2"/>
      </w:pPr>
      <w:r>
        <w:t>Query PostgreSQL</w:t>
      </w:r>
    </w:p>
    <w:p>
      <w:r>
        <w:t>SELECT * FROM memos WHERE user_id = ? ORDER BY updated_at DESC LIMIT 2</w:t>
      </w:r>
    </w:p>
    <w:p>
      <w:pPr>
        <w:pStyle w:val="Heading2"/>
      </w:pPr>
      <w:r>
        <w:t>Return Response</w:t>
      </w:r>
    </w:p>
    <w:p>
      <w:r>
        <w:t>JSON list of last 2 memos</w:t>
      </w:r>
    </w:p>
    <w:p>
      <w:pPr>
        <w:pStyle w:val="Heading2"/>
      </w:pPr>
      <w:r>
        <w:t>Error Handling</w:t>
      </w:r>
    </w:p>
    <w:p>
      <w:r>
        <w:t>500: DB error.</w:t>
      </w:r>
    </w:p>
    <w:p>
      <w:pPr>
        <w:pStyle w:val="Heading1"/>
      </w:pPr>
      <w:r>
        <w:t>Get Client Names API</w:t>
      </w:r>
    </w:p>
    <w:p>
      <w:pPr>
        <w:pStyle w:val="Heading2"/>
      </w:pPr>
      <w:r>
        <w:t>Endpoint</w:t>
      </w:r>
    </w:p>
    <w:p>
      <w:r>
        <w:t>GET /get_client_names</w:t>
      </w:r>
    </w:p>
    <w:p>
      <w:pPr>
        <w:pStyle w:val="Heading2"/>
      </w:pPr>
      <w:r>
        <w:t>Logging</w:t>
      </w:r>
    </w:p>
    <w:p>
      <w:r>
        <w:t>Log request.</w:t>
      </w:r>
    </w:p>
    <w:p>
      <w:pPr>
        <w:pStyle w:val="Heading2"/>
      </w:pPr>
      <w:r>
        <w:t>Query Snowflake</w:t>
      </w:r>
    </w:p>
    <w:p>
      <w:r>
        <w:t>SELECT DISTINCT client_name FROM client_attributes_view</w:t>
      </w:r>
    </w:p>
    <w:p>
      <w:pPr>
        <w:pStyle w:val="Heading2"/>
      </w:pPr>
      <w:r>
        <w:t>Return Response</w:t>
      </w:r>
    </w:p>
    <w:p>
      <w:r>
        <w:t>JSON list of client names</w:t>
      </w:r>
    </w:p>
    <w:p>
      <w:pPr>
        <w:pStyle w:val="Heading2"/>
      </w:pPr>
      <w:r>
        <w:t>Error Handling</w:t>
      </w:r>
    </w:p>
    <w:p>
      <w:r>
        <w:t>500: Snowflake failure.</w:t>
      </w:r>
    </w:p>
    <w:p>
      <w:pPr>
        <w:pStyle w:val="Heading1"/>
      </w:pPr>
      <w:r>
        <w:t>Get Client Contacts API</w:t>
      </w:r>
    </w:p>
    <w:p>
      <w:pPr>
        <w:pStyle w:val="Heading2"/>
      </w:pPr>
      <w:r>
        <w:t>Endpoint</w:t>
      </w:r>
    </w:p>
    <w:p>
      <w:r>
        <w:t>GET /get_client_contacts?client_name=XYZ</w:t>
      </w:r>
    </w:p>
    <w:p>
      <w:pPr>
        <w:pStyle w:val="Heading2"/>
      </w:pPr>
      <w:r>
        <w:t>Receive Request</w:t>
      </w:r>
    </w:p>
    <w:p>
      <w:r>
        <w:t>Query param: `client_name`</w:t>
      </w:r>
    </w:p>
    <w:p>
      <w:pPr>
        <w:pStyle w:val="Heading2"/>
      </w:pPr>
      <w:r>
        <w:t>Logging</w:t>
      </w:r>
    </w:p>
    <w:p>
      <w:r>
        <w:t>Log query.</w:t>
      </w:r>
    </w:p>
    <w:p>
      <w:pPr>
        <w:pStyle w:val="Heading2"/>
      </w:pPr>
      <w:r>
        <w:t>Validation</w:t>
      </w:r>
    </w:p>
    <w:p>
      <w:r>
        <w:t>Confirm `client_name` is present</w:t>
      </w:r>
    </w:p>
    <w:p>
      <w:pPr>
        <w:pStyle w:val="Heading2"/>
      </w:pPr>
      <w:r>
        <w:t>Query Snowflake</w:t>
      </w:r>
    </w:p>
    <w:p>
      <w:r>
        <w:t>SELECT * FROM client_contacts_view WHERE client_name = ? AND type IN ('External', 'External Consultant')</w:t>
      </w:r>
    </w:p>
    <w:p>
      <w:pPr>
        <w:pStyle w:val="Heading2"/>
      </w:pPr>
      <w:r>
        <w:t>Return Response</w:t>
      </w:r>
    </w:p>
    <w:p>
      <w:r>
        <w:t>Contact list JSON</w:t>
      </w:r>
    </w:p>
    <w:p>
      <w:pPr>
        <w:pStyle w:val="Heading2"/>
      </w:pPr>
      <w:r>
        <w:t>Error Handling</w:t>
      </w:r>
    </w:p>
    <w:p>
      <w:r>
        <w:t>400: Missing input. 500: Snowflake error.</w:t>
      </w:r>
    </w:p>
    <w:p>
      <w:pPr>
        <w:pStyle w:val="Heading1"/>
      </w:pPr>
      <w:r>
        <w:t>Update Memo Content API</w:t>
      </w:r>
    </w:p>
    <w:p>
      <w:pPr>
        <w:pStyle w:val="Heading2"/>
      </w:pPr>
      <w:r>
        <w:t>Endpoint</w:t>
      </w:r>
    </w:p>
    <w:p>
      <w:r>
        <w:t>POST /update_memo_content</w:t>
      </w:r>
    </w:p>
    <w:p>
      <w:pPr>
        <w:pStyle w:val="Heading2"/>
      </w:pPr>
      <w:r>
        <w:t>Receive Request</w:t>
      </w:r>
    </w:p>
    <w:p>
      <w:r>
        <w:t>JSON: `user_id`, `memo_id`, `section_name`, `updated_content`</w:t>
      </w:r>
    </w:p>
    <w:p>
      <w:pPr>
        <w:pStyle w:val="Heading2"/>
      </w:pPr>
      <w:r>
        <w:t>Logging</w:t>
      </w:r>
    </w:p>
    <w:p>
      <w:r>
        <w:t>Log section update request</w:t>
      </w:r>
    </w:p>
    <w:p>
      <w:pPr>
        <w:pStyle w:val="Heading2"/>
      </w:pPr>
      <w:r>
        <w:t>Validation</w:t>
      </w:r>
    </w:p>
    <w:p>
      <w:r>
        <w:t>Confirm section is editable. Ensure memo_id belongs to user.</w:t>
      </w:r>
    </w:p>
    <w:p>
      <w:pPr>
        <w:pStyle w:val="Heading2"/>
      </w:pPr>
      <w:r>
        <w:t>Update PostgreSQL</w:t>
      </w:r>
    </w:p>
    <w:p>
      <w:r>
        <w:t>UPDATE memos SET section_name = updated_content WHERE memo_id = ?</w:t>
      </w:r>
    </w:p>
    <w:p>
      <w:pPr>
        <w:pStyle w:val="Heading2"/>
      </w:pPr>
      <w:r>
        <w:t>Insert Version Record</w:t>
      </w:r>
    </w:p>
    <w:p>
      <w:r>
        <w:t>INSERT INTO versions (memo_id, section, content, updated_at)</w:t>
      </w:r>
    </w:p>
    <w:p>
      <w:pPr>
        <w:pStyle w:val="Heading2"/>
      </w:pPr>
      <w:r>
        <w:t>Return Response</w:t>
      </w:r>
    </w:p>
    <w:p>
      <w:r>
        <w:t>JSON: `{ status: 'Success', memo_id, updated_section }`</w:t>
      </w:r>
    </w:p>
    <w:p>
      <w:pPr>
        <w:pStyle w:val="Heading2"/>
      </w:pPr>
      <w:r>
        <w:t>Error Handling</w:t>
      </w:r>
    </w:p>
    <w:p>
      <w:r>
        <w:t>400: Locked section. 500: Log DB failure</w:t>
      </w:r>
    </w:p>
    <w:p>
      <w:pPr>
        <w:pStyle w:val="Heading2"/>
      </w:pPr>
      <w:r>
        <w:t>Logging</w:t>
      </w:r>
    </w:p>
    <w:p>
      <w:r>
        <w:t>Log success/failure and timestamps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