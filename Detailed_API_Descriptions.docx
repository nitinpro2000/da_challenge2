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API Descriptions with Authentication and Logging</w:t>
      </w:r>
    </w:p>
    <w:p>
      <w:pPr>
        <w:pStyle w:val="Heading2"/>
      </w:pPr>
      <w:r>
        <w:t>Common Step for All APIs: JWT Authentication</w:t>
      </w:r>
    </w:p>
    <w:p>
      <w:pPr>
        <w:pStyle w:val="ListNumber"/>
      </w:pPr>
      <w:r>
        <w:t>Extract the JWT token from the Authorization header.</w:t>
      </w:r>
    </w:p>
    <w:p>
      <w:pPr>
        <w:pStyle w:val="ListNumber"/>
      </w:pPr>
      <w:r>
        <w:t>Decode and validate the token using the shared secret/public key.</w:t>
      </w:r>
    </w:p>
    <w:p>
      <w:pPr>
        <w:pStyle w:val="ListNumber"/>
      </w:pPr>
      <w:r>
        <w:t>Check if the token is expired or invalid. If yes, return a 401 Unauthorized response.</w:t>
      </w:r>
    </w:p>
    <w:p>
      <w:pPr>
        <w:pStyle w:val="ListNumber"/>
      </w:pPr>
      <w:r>
        <w:t>Extract user information such as user_id and permissions from token claims.</w:t>
      </w:r>
    </w:p>
    <w:p>
      <w:pPr>
        <w:pStyle w:val="ListNumber"/>
      </w:pPr>
      <w:r>
        <w:t>Log the authenticated user_id and timestamp.</w:t>
      </w:r>
    </w:p>
    <w:p>
      <w:pPr>
        <w:pStyle w:val="Heading2"/>
      </w:pPr>
      <w:r>
        <w:t>1. Create Memo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Receive JSON body with user_id, client_name, and content_inputs.</w:t>
      </w:r>
    </w:p>
    <w:p>
      <w:pPr>
        <w:pStyle w:val="ListNumber"/>
      </w:pPr>
      <w:r>
        <w:t>Log the request with user_id and timestamp.</w:t>
      </w:r>
    </w:p>
    <w:p>
      <w:pPr>
        <w:pStyle w:val="ListNumber"/>
      </w:pPr>
      <w:r>
        <w:t>Validate presence and correctness of input fields.</w:t>
      </w:r>
    </w:p>
    <w:p>
      <w:pPr>
        <w:pStyle w:val="ListNumber"/>
      </w:pPr>
      <w:r>
        <w:t>Insert a new memo into the PostgreSQL table with 'Processing' status.</w:t>
      </w:r>
    </w:p>
    <w:p>
      <w:pPr>
        <w:pStyle w:val="ListNumber"/>
      </w:pPr>
      <w:r>
        <w:t>Log the generated memo_id.</w:t>
      </w:r>
    </w:p>
    <w:p>
      <w:pPr>
        <w:pStyle w:val="ListNumber"/>
      </w:pPr>
      <w:r>
        <w:t>Trigger asynchronous content generation logic in the background.</w:t>
      </w:r>
    </w:p>
    <w:p>
      <w:pPr>
        <w:pStyle w:val="ListNumber"/>
      </w:pPr>
      <w:r>
        <w:t>Once completed, update memo content and status to 'Completed'.</w:t>
      </w:r>
    </w:p>
    <w:p>
      <w:pPr>
        <w:pStyle w:val="ListNumber"/>
      </w:pPr>
      <w:r>
        <w:t>Log the completion update.</w:t>
      </w:r>
    </w:p>
    <w:p>
      <w:pPr>
        <w:pStyle w:val="ListNumber"/>
      </w:pPr>
      <w:r>
        <w:t>Return a JSON response with memo_id, client_name, and status.</w:t>
      </w:r>
    </w:p>
    <w:p>
      <w:pPr>
        <w:pStyle w:val="ListNumber"/>
      </w:pPr>
      <w:r>
        <w:t>Handle errors and log any failures.</w:t>
      </w:r>
    </w:p>
    <w:p>
      <w:pPr>
        <w:pStyle w:val="Heading2"/>
      </w:pPr>
      <w:r>
        <w:t>2. Check Processing Status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Receive user_id and memo_ids as path parameters.</w:t>
      </w:r>
    </w:p>
    <w:p>
      <w:pPr>
        <w:pStyle w:val="ListNumber"/>
      </w:pPr>
      <w:r>
        <w:t>Log user_id and requested memo_ids.</w:t>
      </w:r>
    </w:p>
    <w:p>
      <w:pPr>
        <w:pStyle w:val="ListNumber"/>
      </w:pPr>
      <w:r>
        <w:t>Validate the user_id and memo_ids.</w:t>
      </w:r>
    </w:p>
    <w:p>
      <w:pPr>
        <w:pStyle w:val="ListNumber"/>
      </w:pPr>
      <w:r>
        <w:t>Query PostgreSQL for memo status.</w:t>
      </w:r>
    </w:p>
    <w:p>
      <w:pPr>
        <w:pStyle w:val="ListNumber"/>
      </w:pPr>
      <w:r>
        <w:t>Return a JSON mapping of memo_id to status.</w:t>
      </w:r>
    </w:p>
    <w:p>
      <w:pPr>
        <w:pStyle w:val="ListNumber"/>
      </w:pPr>
      <w:r>
        <w:t>Handle and log input or server errors.</w:t>
      </w:r>
    </w:p>
    <w:p>
      <w:pPr>
        <w:pStyle w:val="Heading2"/>
      </w:pPr>
      <w:r>
        <w:t>3. Get Memo Data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Receive memo_id as a path parameter.</w:t>
      </w:r>
    </w:p>
    <w:p>
      <w:pPr>
        <w:pStyle w:val="ListNumber"/>
      </w:pPr>
      <w:r>
        <w:t>Log memo_id and user_id.</w:t>
      </w:r>
    </w:p>
    <w:p>
      <w:pPr>
        <w:pStyle w:val="ListNumber"/>
      </w:pPr>
      <w:r>
        <w:t>Validate that the memo belongs to the authenticated user.</w:t>
      </w:r>
    </w:p>
    <w:p>
      <w:pPr>
        <w:pStyle w:val="ListNumber"/>
      </w:pPr>
      <w:r>
        <w:t>Query the memos table for full content.</w:t>
      </w:r>
    </w:p>
    <w:p>
      <w:pPr>
        <w:pStyle w:val="ListNumber"/>
      </w:pPr>
      <w:r>
        <w:t>Update the last_opened_at timestamp.</w:t>
      </w:r>
    </w:p>
    <w:p>
      <w:pPr>
        <w:pStyle w:val="ListNumber"/>
      </w:pPr>
      <w:r>
        <w:t>Return full memo content.</w:t>
      </w:r>
    </w:p>
    <w:p>
      <w:pPr>
        <w:pStyle w:val="ListNumber"/>
      </w:pPr>
      <w:r>
        <w:t>Handle and log memo not found or access errors.</w:t>
      </w:r>
    </w:p>
    <w:p>
      <w:pPr>
        <w:pStyle w:val="Heading2"/>
      </w:pPr>
      <w:r>
        <w:t>4. List Memos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Receive user_id as a path parameter.</w:t>
      </w:r>
    </w:p>
    <w:p>
      <w:pPr>
        <w:pStyle w:val="ListNumber"/>
      </w:pPr>
      <w:r>
        <w:t>Log the request.</w:t>
      </w:r>
    </w:p>
    <w:p>
      <w:pPr>
        <w:pStyle w:val="ListNumber"/>
      </w:pPr>
      <w:r>
        <w:t>Validate user_id matches token claims.</w:t>
      </w:r>
    </w:p>
    <w:p>
      <w:pPr>
        <w:pStyle w:val="ListNumber"/>
      </w:pPr>
      <w:r>
        <w:t>Query PostgreSQL for all memos belonging to user.</w:t>
      </w:r>
    </w:p>
    <w:p>
      <w:pPr>
        <w:pStyle w:val="ListNumber"/>
      </w:pPr>
      <w:r>
        <w:t>Return a list of memos.</w:t>
      </w:r>
    </w:p>
    <w:p>
      <w:pPr>
        <w:pStyle w:val="ListNumber"/>
      </w:pPr>
      <w:r>
        <w:t>Log and handle database errors.</w:t>
      </w:r>
    </w:p>
    <w:p>
      <w:pPr>
        <w:pStyle w:val="Heading2"/>
      </w:pPr>
      <w:r>
        <w:t>5. List Recent Memos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Receive user_id as a path parameter.</w:t>
      </w:r>
    </w:p>
    <w:p>
      <w:pPr>
        <w:pStyle w:val="ListNumber"/>
      </w:pPr>
      <w:r>
        <w:t>Log recent memo list request.</w:t>
      </w:r>
    </w:p>
    <w:p>
      <w:pPr>
        <w:pStyle w:val="ListNumber"/>
      </w:pPr>
      <w:r>
        <w:t>Validate user_id ownership.</w:t>
      </w:r>
    </w:p>
    <w:p>
      <w:pPr>
        <w:pStyle w:val="ListNumber"/>
      </w:pPr>
      <w:r>
        <w:t>Query PostgreSQL for last two updated memos.</w:t>
      </w:r>
    </w:p>
    <w:p>
      <w:pPr>
        <w:pStyle w:val="ListNumber"/>
      </w:pPr>
      <w:r>
        <w:t>Return recent memo data as JSON.</w:t>
      </w:r>
    </w:p>
    <w:p>
      <w:pPr>
        <w:pStyle w:val="ListNumber"/>
      </w:pPr>
      <w:r>
        <w:t>Handle and log errors.</w:t>
      </w:r>
    </w:p>
    <w:p>
      <w:pPr>
        <w:pStyle w:val="Heading2"/>
      </w:pPr>
      <w:r>
        <w:t>6. Get Client Names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Log request event.</w:t>
      </w:r>
    </w:p>
    <w:p>
      <w:pPr>
        <w:pStyle w:val="ListNumber"/>
      </w:pPr>
      <w:r>
        <w:t>Query Snowflake to get distinct client names from client_attributes_view.</w:t>
      </w:r>
    </w:p>
    <w:p>
      <w:pPr>
        <w:pStyle w:val="ListNumber"/>
      </w:pPr>
      <w:r>
        <w:t>Return list of client names.</w:t>
      </w:r>
    </w:p>
    <w:p>
      <w:pPr>
        <w:pStyle w:val="ListNumber"/>
      </w:pPr>
      <w:r>
        <w:t>Handle and log errors from Snowflake.</w:t>
      </w:r>
    </w:p>
    <w:p>
      <w:pPr>
        <w:pStyle w:val="Heading2"/>
      </w:pPr>
      <w:r>
        <w:t>7. Get Client Contacts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Receive client_name as a query parameter.</w:t>
      </w:r>
    </w:p>
    <w:p>
      <w:pPr>
        <w:pStyle w:val="ListNumber"/>
      </w:pPr>
      <w:r>
        <w:t>Log the query.</w:t>
      </w:r>
    </w:p>
    <w:p>
      <w:pPr>
        <w:pStyle w:val="ListNumber"/>
      </w:pPr>
      <w:r>
        <w:t>Validate the presence of client_name.</w:t>
      </w:r>
    </w:p>
    <w:p>
      <w:pPr>
        <w:pStyle w:val="ListNumber"/>
      </w:pPr>
      <w:r>
        <w:t>Query Snowflake client_contacts_view filtering by client_name and type.</w:t>
      </w:r>
    </w:p>
    <w:p>
      <w:pPr>
        <w:pStyle w:val="ListNumber"/>
      </w:pPr>
      <w:r>
        <w:t>Return list of external contacts.</w:t>
      </w:r>
    </w:p>
    <w:p>
      <w:pPr>
        <w:pStyle w:val="ListNumber"/>
      </w:pPr>
      <w:r>
        <w:t>Handle and log errors.</w:t>
      </w:r>
    </w:p>
    <w:p>
      <w:pPr>
        <w:pStyle w:val="Heading2"/>
      </w:pPr>
      <w:r>
        <w:t>8. Update Memo Content API</w:t>
      </w:r>
    </w:p>
    <w:p>
      <w:pPr>
        <w:pStyle w:val="ListNumber"/>
      </w:pPr>
      <w:r>
        <w:t>Authenticate the request using JWT.</w:t>
      </w:r>
    </w:p>
    <w:p>
      <w:pPr>
        <w:pStyle w:val="ListNumber"/>
      </w:pPr>
      <w:r>
        <w:t>Receive JSON with user_id, memo_id, section_name, and updated_content.</w:t>
      </w:r>
    </w:p>
    <w:p>
      <w:pPr>
        <w:pStyle w:val="ListNumber"/>
      </w:pPr>
      <w:r>
        <w:t>Log update request.</w:t>
      </w:r>
    </w:p>
    <w:p>
      <w:pPr>
        <w:pStyle w:val="ListNumber"/>
      </w:pPr>
      <w:r>
        <w:t>Validate that section is editable and memo belongs to user.</w:t>
      </w:r>
    </w:p>
    <w:p>
      <w:pPr>
        <w:pStyle w:val="ListNumber"/>
      </w:pPr>
      <w:r>
        <w:t>Update the specific section in PostgreSQL.</w:t>
      </w:r>
    </w:p>
    <w:p>
      <w:pPr>
        <w:pStyle w:val="ListNumber"/>
      </w:pPr>
      <w:r>
        <w:t>Insert new version into versions table with updated content.</w:t>
      </w:r>
    </w:p>
    <w:p>
      <w:pPr>
        <w:pStyle w:val="ListNumber"/>
      </w:pPr>
      <w:r>
        <w:t>Return success response JSON.</w:t>
      </w:r>
    </w:p>
    <w:p>
      <w:pPr>
        <w:pStyle w:val="ListNumber"/>
      </w:pPr>
      <w:r>
        <w:t>Handle validation and DB errors and log appropriately.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